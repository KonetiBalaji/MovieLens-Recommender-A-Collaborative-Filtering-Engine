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Collaborative Filtering Recommender System</w:t>
      </w:r>
    </w:p>
    <w:p>
      <w:r>
        <w:br/>
        <w:t xml:space="preserve">This project implements a modular, script-based movie recommender system using the MovieLens 100k dataset. </w:t>
        <w:br/>
        <w:t>It features User-Based Collaborative Filtering, Item-Based Collaborative Filtering, and Matrix Factorization (SVD).</w:t>
        <w:br/>
        <w:t>Recommendations are enriched with movie titles and genres using metadata from the dataset.</w:t>
        <w:br/>
        <w:br/>
        <w:t>Users can interact with the models through a user-friendly Streamlit web app.</w:t>
        <w:br/>
      </w:r>
    </w:p>
    <w:p>
      <w:pPr>
        <w:pStyle w:val="Heading1"/>
      </w:pPr>
      <w:r>
        <w:t>Project Structure</w:t>
      </w:r>
    </w:p>
    <w:p>
      <w:r>
        <w:br/>
        <w:t>CollaborativeFiltering_Recommender/</w:t>
        <w:br/>
        <w:t>│</w:t>
        <w:br/>
        <w:t>├── main.py                       # Runs full model pipeline end-to-end</w:t>
        <w:br/>
        <w:t>├── streamlit_app.py              # Streamlit web interface for recommendations</w:t>
        <w:br/>
        <w:t>├── requirements.txt              # Python dependencies</w:t>
        <w:br/>
        <w:t>├── README.md                     # Documentation</w:t>
        <w:br/>
        <w:t>├── LICENSE                       # MIT License</w:t>
        <w:br/>
        <w:t>│</w:t>
        <w:br/>
        <w:t>├── data/</w:t>
        <w:br/>
        <w:t>│   ├── raw/                      # Place 'u.data' and 'u.item' files here</w:t>
        <w:br/>
        <w:t>│   └── processed/                # Processed ratings stored as CSV</w:t>
        <w:br/>
        <w:t>│</w:t>
        <w:br/>
        <w:t>├── outputs/                      # Recommendation results and predictions</w:t>
        <w:br/>
        <w:t>│</w:t>
        <w:br/>
        <w:t>├── src/</w:t>
        <w:br/>
        <w:t>│   ├── data_loader.py</w:t>
        <w:br/>
        <w:t>│   ├── evaluation.py</w:t>
        <w:br/>
        <w:t>│   ├── metadata_loader.py</w:t>
        <w:br/>
        <w:t>│   ├── matrix_factorization.py</w:t>
        <w:br/>
        <w:t>│   └── recommender.py</w:t>
        <w:br/>
      </w:r>
    </w:p>
    <w:p>
      <w:pPr>
        <w:pStyle w:val="Heading1"/>
      </w:pPr>
      <w:r>
        <w:t>How it Works</w:t>
      </w:r>
    </w:p>
    <w:p>
      <w:r>
        <w:br/>
        <w:t>🔹 User-Based Collaborative Filtering:</w:t>
        <w:br/>
        <w:t xml:space="preserve">    Recommends movies liked by users who are similar to the current user.</w:t>
        <w:br/>
        <w:t>🔹 Item-Based Collaborative Filtering:</w:t>
        <w:br/>
        <w:t xml:space="preserve">    Recommends movies similar to those the user already liked.</w:t>
        <w:br/>
        <w:t>🔹 Matrix Factorization (SVD):</w:t>
        <w:br/>
        <w:t xml:space="preserve">    Learns hidden preferences and recommends based on latent factors.</w:t>
        <w:br/>
      </w:r>
    </w:p>
    <w:p>
      <w:pPr>
        <w:pStyle w:val="Heading1"/>
      </w:pPr>
      <w:r>
        <w:t>Run the Full Pipeline</w:t>
      </w:r>
    </w:p>
    <w:p>
      <w:r>
        <w:br/>
        <w:t>1. Install dependencies:</w:t>
        <w:br/>
        <w:t xml:space="preserve">    pip install -r requirements.txt</w:t>
        <w:br/>
        <w:br/>
        <w:t>2. Run the main recommendation pipeline:</w:t>
        <w:br/>
        <w:t xml:space="preserve">    python main.py</w:t>
        <w:br/>
        <w:br/>
        <w:t>Outputs like recommendation CSVs and enriched files are saved in the 'outputs' folder.</w:t>
        <w:br/>
      </w:r>
    </w:p>
    <w:p>
      <w:pPr>
        <w:pStyle w:val="Heading1"/>
      </w:pPr>
      <w:r>
        <w:t>Launch the Streamlit Web App</w:t>
      </w:r>
    </w:p>
    <w:p>
      <w:r>
        <w:br/>
        <w:t>To use the interactive interface:</w:t>
        <w:br/>
        <w:br/>
        <w:t xml:space="preserve">    streamlit run streamlit_app.py</w:t>
        <w:br/>
        <w:br/>
        <w:t>Features include:</w:t>
        <w:br/>
        <w:t>- User ID selection</w:t>
        <w:br/>
        <w:t>- Algorithm selection (User CF, Item CF, MF)</w:t>
        <w:br/>
        <w:t>- Top-N recommended movies with title + genres</w:t>
        <w:br/>
        <w:t>- Explanation of each recommendation type for first-time users</w:t>
        <w:br/>
      </w:r>
    </w:p>
    <w:p>
      <w:pPr>
        <w:pStyle w:val="Heading1"/>
      </w:pPr>
      <w:r>
        <w:t>Download and Place Dataset</w:t>
      </w:r>
    </w:p>
    <w:p>
      <w:r>
        <w:br/>
        <w:t>Download the MovieLens 100k dataset from:</w:t>
        <w:br/>
        <w:t xml:space="preserve">    https://grouplens.org/datasets/movielens/100k/</w:t>
        <w:br/>
        <w:br/>
        <w:t>Place the following files in 'data/raw/':</w:t>
        <w:br/>
        <w:t>- u.data</w:t>
        <w:br/>
        <w:t>- u.item</w:t>
        <w:br/>
      </w:r>
    </w:p>
    <w:p>
      <w:pPr>
        <w:pStyle w:val="Heading1"/>
      </w:pPr>
      <w:r>
        <w:t>Authors</w:t>
      </w:r>
    </w:p>
    <w:p>
      <w:r>
        <w:br/>
        <w:t>Balaji Koneti</w:t>
        <w:br/>
        <w:t>Graduate student in Computer Science</w:t>
        <w:br/>
        <w:t>Passionate about AI, data engineering, and real-world machine learning solutions.</w:t>
        <w:br/>
        <w:t>LinkedIn: https://www.linkedin.com/in/balaji-koneti</w:t>
        <w:br/>
      </w:r>
    </w:p>
    <w:p>
      <w:pPr>
        <w:pStyle w:val="Heading1"/>
      </w:pPr>
      <w:r>
        <w:t>License</w:t>
      </w:r>
    </w:p>
    <w:p>
      <w:r>
        <w:br/>
        <w:t>This project is licensed under the MIT License.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